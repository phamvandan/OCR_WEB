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VIỆN KH - CN QUÂN SỰ</w:t>
              <w:br/>
              <w:t>VIỆN CÔNG NGHỆ THÔNG TIN</w:t>
              <w:br/>
              <w:t>Số: 1q /BC-VCNTT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CỌNG HOÀ XÃ HỘI CHỦ NGHĨA VIỆT NAM</w:t>
              <w:br/>
              <w:br/>
              <w:t>Độc lập - Tự do - Hạnh phúc</w:t>
              <w:br/>
              <w:t>Hà Nội, ngày Jgháng 3 năm 2016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>BÁO CÁO KÉT QUÁ XÉT DUYỆT NÂNG NGẠCH</w:t>
              <w:br/>
              <w:t>CHỨC DANH SỸ QUAN CHUYÊN MÔN - KỸ THUẬT - NGHIỆP VỤ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Căn cứ vào công văn số 25/HD-TMKH ngày 18 tháng 02năm 2016 của</w:t>
              <w:br/>
              <w:t>Phòng Tham mưu - Kế hoạch/Viện KHCNQS hướng dẫn về việc triển khai xét</w:t>
              <w:br/>
              <w:t>duyệt, công nhận chức danh sỹ quan chuyên môn — kỹ thuật — nghiệp vụ thuộc</w:t>
              <w:br/>
              <w:t>Viện KHCNQS (Ngành nghiên cứu khoa học, Ngành kỹ thuật).</w:t>
              <w:br/>
              <w:br/>
              <w:t>Viện Công nghệ thông tin báo cáo kết quả kiểm tra như sau:</w:t>
              <w:br/>
              <w:br/>
              <w:t>I. Tình hình xét duyệt, nâng ngạch chức danh sỹ quan chuyên môn - kỹ</w:t>
              <w:br/>
              <w:t>thuật, nghiệp vụ (Ngành nghiên cứu khoa học, Ngành kỹ thuật). Kiến nghị</w:t>
              <w:br/>
              <w:br/>
              <w:t>- Xét duyệt chức danh nghiên cứu viên cho 08 đồng chí.</w:t>
              <w:br/>
              <w:br/>
              <w:t>II. Thống kê riêng cho từng ngạch chức danh sỹ quan chuyên môn - kỹ</w:t>
              <w:br/>
              <w:t>thuật, nghiệp vụ: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Họ và tên, cấp bậc chức vụ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Ngày, tháng, năm sinh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Quê quán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Ngạnh CM-KT- NV được  xét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 xml:space="preserve">UV 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 xml:space="preserve">Sö UV HĐÐ có mặt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/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Nguyên Đỗ Văn, Thiếu tá, Trợ lý nghiên cứu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27/02/1980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Giang, Hưng Yên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NCV 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/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Nguyễn Văn Dũng, Thượng úy, Trợ lý nghiên cứu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17/12/1987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Tân Hồng, Bình Giang, Hải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NCV 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pPr>
              <w:jc w:val="center"/>
            </w:pPr>
            <w:r>
              <w:t xml:space="preserve">3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Đặng Hoàng Minh, Thượng úy, Trợ lý nghiên cứu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17/03/1986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Hà Trị, Hà Đông, Hà Nội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NCGCV </w:t>
            </w:r>
          </w:p>
        </w:tc>
        <w:tc>
          <w:tcPr>
            <w:tcW w:type="dxa" w:w="14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/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Phùng Trần Thị Thu Phương Anh, Thượng úy, Trợ lý nghiên cứu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04/01/1986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Trung Hưng, Sơn Tây, Hà Nội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NCV 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  <w:p>
            <w:pPr>
              <w:jc w:val="center"/>
            </w:pPr>
            <w:r>
              <w:t xml:space="preserve">5 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 xml:space="preserve">Phạm Đình Cường, Trung úy, Trợ lý nghiên cứu 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 xml:space="preserve">23/10/1988 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 xml:space="preserve">Đức Vĩnh, Đức Thọ, Hà Tĩnh 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 xml:space="preserve">NCV 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/>
          <w:p>
            <w:pPr>
              <w:jc w:val="center"/>
            </w:pPr>
            <w:r>
              <w:t xml:space="preserve">6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Pal, Thy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15/02/1979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Nam Cát, Nam Đàn, Nghệ An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NCV 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/>
          <w:p>
            <w:pPr>
              <w:jc w:val="center"/>
            </w:pPr>
            <w:r>
              <w:t xml:space="preserve">7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Neuvyén £$$Khac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06/02/1984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Sơn Châu. Sơn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NCV 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/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Điệp, Đại úy, Trợ lý nghiên cứu 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Tịnh, Ngãi  Quảng 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/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Dương Xuân Trà, Trung úy, Trợ lý nghiên cứu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25/09/1989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Vân Diên, Nam Đàn, Nghệ An </w:t>
            </w:r>
          </w:p>
        </w:tc>
        <w:tc>
          <w:tcPr>
            <w:tcW w:type="dxa" w:w="1080"/>
          </w:tcPr>
          <w:p/>
          <w:p>
            <w:pPr>
              <w:jc w:val="center"/>
            </w:pPr>
            <w:r>
              <w:t xml:space="preserve">NCV 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v</w:t>
              <w:br/>
              <w:t>Viện Công nghệ thông tin xin chuyển Phòng Tham mưu - Kế hoạch/Viện</w:t>
              <w:br/>
              <w:t>KHCNQS danh sách cán bộ xét công nhận chức danh nghiên cứu viên. Z/;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Nơi nhận:</w:t>
              <w:br/>
              <w:t>- Phòng TM-KH/Viện KHCNQS;</w:t>
              <w:br/>
              <w:t>- Lưu: VT, KH; H03.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VIỆN TRƯỞNG</w:t>
              <w:br/>
              <w:br/>
              <w:t xml:space="preserve"> </w:t>
              <w:br/>
              <w:br/>
              <w:t>Lê Quang Đức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