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VIÊN KH-CN QUẦN SỰ</w:t>
              <w:br/>
              <w:t>CÔNG NGHỆ THÔNG TIN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CỘNG HÒA XÃ HỘI CHỦ NGHĨA VIỆT NAM</w:t>
              <w:br/>
              <w:t>Độc lập - Tự do— Hạnh phúc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4I_/VCNTT-HC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, ngày 4š thắng 01 năm 2016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BẢO CÁO</w:t>
              <w:br/>
              <w:t>'Kế hoạch công tác của Thủ trưởng Viện CNTT tại khu vực phía Nam</w:t>
              <w:br/>
              <w:br/>
              <w:t>Căn cứ Kế hoạch công tác năm 2015 và tình hình thực tế nhiệm vụ của đơn</w:t>
              <w:br/>
              <w:t>vị của đơn vị; Viện Công nghệ thông tin báo cáo Kế hoạch công tác của Thủ</w:t>
              <w:br/>
              <w:t>trưởng Viện CNTT tại khu vực phía Nam như sau:</w:t>
              <w:br/>
              <w:br/>
              <w:t>I. Thành phần Đoàn công tác:</w:t>
              <w:br/>
              <w:br/>
              <w:t>1. Đại tá Lê Quang Đức, Viện trưởng, Trưởng đoàn</w:t>
              <w:br/>
              <w:br/>
              <w:t>2. Đại tá Nguyễn Mạnh Linh, Phó Viện trưởng, Ủy viên</w:t>
              <w:br/>
              <w:br/>
              <w:t>3. Đại tá Bùi Ngọc Quang, Phó Viện trưởng, Ủy viên</w:t>
              <w:br/>
              <w:br/>
              <w:t>4. Thượng tá Hoàng Đức Hiển, Trưởng ban Chính trị, Ủy viên</w:t>
              <w:br/>
              <w:br/>
              <w:t>5. Thiếu tá Trần Hoài Nam, Trưởng ban Kế hoạch, Ủy viên</w:t>
              <w:br/>
              <w:br/>
              <w:t>6. Thiếu tá Nghiêm Anh Dũng, Trưởng ban HC-HC, Ủy viên</w:t>
              <w:br/>
              <w:br/>
              <w:t>7. Thiếu tá Nguyễn Thị Thanh Hà, Trưởng ban Tài chính, Ủy viên</w:t>
              <w:br/>
              <w:br/>
              <w:t>II. Nội dung: Dự Hội nghị tổng kết công tác QS-QP Cơ sở phía Nam; Dự</w:t>
              <w:br/>
              <w:t>hội nghị bàn giao nhiệm vụ Chỉ huy phó Cơ sở phía Nam.</w:t>
              <w:br/>
              <w:br/>
              <w:t>1H. Thời gian: Từ ngày 14/01/2016 đến hết ngày 18/01/2016..J,eF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Nơi nhận:</w:t>
              <w:br/>
              <w:t>- Thủ trưởng Viện KHCNQS;</w:t>
              <w:br/>
              <w:br/>
              <w:t>~ Văn Phòng,</w:t>
              <w:br/>
              <w:t>~ Lưu: VT, HC; L04.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.VIỆN TRƯỞNG</w:t>
              <w:br/>
              <w:t>RVIỆN TRƯỞNG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VIÊN KH-CN QUẦN SỰ</w:t>
              <w:br/>
              <w:t>CÔNG NGHỆ THÔNG TIN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CỘNG HÒA XÃ HỘI CHỦ NGHĨA VIỆT NAM</w:t>
              <w:br/>
              <w:t>Độc lập - Tự do— Hạnh phúc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4I_/VCNTT-HC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, ngày 4š thắng 01 năm 2016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BẢO CÁO</w:t>
              <w:br/>
              <w:t>'Kế hoạch công tác của Thủ trưởng Viện CNTT tại khu vực phía Nam</w:t>
              <w:br/>
              <w:br/>
              <w:t>Căn cứ Kế hoạch công tác năm 2015 và tình hình thực tế nhiệm vụ của đơn</w:t>
              <w:br/>
              <w:t>vị của đơn vị; Viện Công nghệ thông tin báo cáo Kế hoạch công tác của Thủ</w:t>
              <w:br/>
              <w:t>trưởng Viện CNTT tại khu vực phía Nam như sau:</w:t>
              <w:br/>
              <w:br/>
              <w:t>I. Thành phần Đoàn công tác:</w:t>
              <w:br/>
              <w:br/>
              <w:t>1. Đại tá Lê Quang Đức, Viện trưởng, Trưởng đoàn</w:t>
              <w:br/>
              <w:br/>
              <w:t>2. Đại tá Nguyễn Mạnh Linh, Phó Viện trưởng, Ủy viên</w:t>
              <w:br/>
              <w:br/>
              <w:t>3. Đại tá Bùi Ngọc Quang, Phó Viện trưởng, Ủy viên</w:t>
              <w:br/>
              <w:br/>
              <w:t>4. Thượng tá Hoàng Đức Hiển, Trưởng ban Chính trị, Ủy viên</w:t>
              <w:br/>
              <w:br/>
              <w:t>5. Thiếu tá Trần Hoài Nam, Trưởng ban Kế hoạch, Ủy viên</w:t>
              <w:br/>
              <w:br/>
              <w:t>6. Thiếu tá Nghiêm Anh Dũng, Trưởng ban HC-HC, Ủy viên</w:t>
              <w:br/>
              <w:br/>
              <w:t>7. Thiếu tá Nguyễn Thị Thanh Hà, Trưởng ban Tài chính, Ủy viên</w:t>
              <w:br/>
              <w:br/>
              <w:t>II. Nội dung: Dự Hội nghị tổng kết công tác QS-QP Cơ sở phía Nam; Dự</w:t>
              <w:br/>
              <w:t>hội nghị bàn giao nhiệm vụ Chỉ huy phó Cơ sở phía Nam.</w:t>
              <w:br/>
              <w:br/>
              <w:t>1H. Thời gian: Từ ngày 14/01/2016 đến hết ngày 18/01/2016..J,eF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Nơi nhận:</w:t>
              <w:br/>
              <w:t>- Thủ trưởng Viện KHCNQS;</w:t>
              <w:br/>
              <w:br/>
              <w:t>~ Văn Phòng,</w:t>
              <w:br/>
              <w:t>~ Lưu: VT, HC; L04.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.VIỆN TRƯỞNG</w:t>
              <w:br/>
              <w:t>RVIỆN TRƯỞNG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VIÊN KH-CN QUẦN SỰ</w:t>
              <w:br/>
              <w:t>CÔNG NGHỆ THÔNG TIN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CỘNG HÒA XÃ HỘI CHỦ NGHĨA VIỆT NAM</w:t>
              <w:br/>
              <w:t>Độc lập - Tự do— Hạnh phúc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4I_/VCNTT-HC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, ngày 4š thắng 01 năm 2016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BẢO CÁO</w:t>
              <w:br/>
              <w:t>'Kế hoạch công tác của Thủ trưởng Viện CNTT tại khu vực phía Nam</w:t>
              <w:br/>
              <w:br/>
              <w:t>Căn cứ Kế hoạch công tác năm 2015 và tình hình thực tế nhiệm vụ của đơn</w:t>
              <w:br/>
              <w:t>vị của đơn vị; Viện Công nghệ thông tin báo cáo Kế hoạch công tác của Thủ</w:t>
              <w:br/>
              <w:t>trưởng Viện CNTT tại khu vực phía Nam như sau:</w:t>
              <w:br/>
              <w:br/>
              <w:t>I. Thành phần Đoàn công tác:</w:t>
              <w:br/>
              <w:br/>
              <w:t>1. Đại tá Lê Quang Đức, Viện trưởng, Trưởng đoàn</w:t>
              <w:br/>
              <w:br/>
              <w:t>2. Đại tá Nguyễn Mạnh Linh, Phó Viện trưởng, Ủy viên</w:t>
              <w:br/>
              <w:br/>
              <w:t>3. Đại tá Bùi Ngọc Quang, Phó Viện trưởng, Ủy viên</w:t>
              <w:br/>
              <w:br/>
              <w:t>4. Thượng tá Hoàng Đức Hiển, Trưởng ban Chính trị, Ủy viên</w:t>
              <w:br/>
              <w:br/>
              <w:t>5. Thiếu tá Trần Hoài Nam, Trưởng ban Kế hoạch, Ủy viên</w:t>
              <w:br/>
              <w:br/>
              <w:t>6. Thiếu tá Nghiêm Anh Dũng, Trưởng ban HC-HC, Ủy viên</w:t>
              <w:br/>
              <w:br/>
              <w:t>7. Thiếu tá Nguyễn Thị Thanh Hà, Trưởng ban Tài chính, Ủy viên</w:t>
              <w:br/>
              <w:br/>
              <w:t>II. Nội dung: Dự Hội nghị tổng kết công tác QS-QP Cơ sở phía Nam; Dự</w:t>
              <w:br/>
              <w:t>hội nghị bàn giao nhiệm vụ Chỉ huy phó Cơ sở phía Nam.</w:t>
              <w:br/>
              <w:br/>
              <w:t>1H. Thời gian: Từ ngày 14/01/2016 đến hết ngày 18/01/2016..J,eF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Nơi nhận:</w:t>
              <w:br/>
              <w:t>- Thủ trưởng Viện KHCNQS;</w:t>
              <w:br/>
              <w:br/>
              <w:t>~ Văn Phòng,</w:t>
              <w:br/>
              <w:t>~ Lưu: VT, HC; L04.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.VIỆN TRƯỞNG</w:t>
              <w:br/>
              <w:t>RVIỆN TRƯỞNG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VIÊN KH-CN QUẦN SỰ</w:t>
              <w:br/>
              <w:t>CÔNG NGHỆ THÔNG TIN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CỘNG HÒA XÃ HỘI CHỦ NGHĨA VIỆT NAM</w:t>
              <w:br/>
              <w:t>Độc lập - Tự do— Hạnh phúc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4I_/VCNTT-HC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, ngày 4š thắng 01 năm 2016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BẢO CÁO</w:t>
              <w:br/>
              <w:t>'Kế hoạch công tác của Thủ trưởng Viện CNTT tại khu vực phía Nam</w:t>
              <w:br/>
              <w:br/>
              <w:t>Căn cứ Kế hoạch công tác năm 2015 và tình hình thực tế nhiệm vụ của đơn</w:t>
              <w:br/>
              <w:t>vị của đơn vị; Viện Công nghệ thông tin báo cáo Kế hoạch công tác của Thủ</w:t>
              <w:br/>
              <w:t>trưởng Viện CNTT tại khu vực phía Nam như sau:</w:t>
              <w:br/>
              <w:br/>
              <w:t>I. Thành phần Đoàn công tác:</w:t>
              <w:br/>
              <w:br/>
              <w:t>1. Đại tá Lê Quang Đức, Viện trưởng, Trưởng đoàn</w:t>
              <w:br/>
              <w:br/>
              <w:t>2. Đại tá Nguyễn Mạnh Linh, Phó Viện trưởng, Ủy viên</w:t>
              <w:br/>
              <w:br/>
              <w:t>3. Đại tá Bùi Ngọc Quang, Phó Viện trưởng, Ủy viên</w:t>
              <w:br/>
              <w:br/>
              <w:t>4. Thượng tá Hoàng Đức Hiển, Trưởng ban Chính trị, Ủy viên</w:t>
              <w:br/>
              <w:br/>
              <w:t>5. Thiếu tá Trần Hoài Nam, Trưởng ban Kế hoạch, Ủy viên</w:t>
              <w:br/>
              <w:br/>
              <w:t>6. Thiếu tá Nghiêm Anh Dũng, Trưởng ban HC-HC, Ủy viên</w:t>
              <w:br/>
              <w:br/>
              <w:t>7. Thiếu tá Nguyễn Thị Thanh Hà, Trưởng ban Tài chính, Ủy viên</w:t>
              <w:br/>
              <w:br/>
              <w:t>II. Nội dung: Dự Hội nghị tổng kết công tác QS-QP Cơ sở phía Nam; Dự</w:t>
              <w:br/>
              <w:t>hội nghị bàn giao nhiệm vụ Chỉ huy phó Cơ sở phía Nam.</w:t>
              <w:br/>
              <w:br/>
              <w:t>1H. Thời gian: Từ ngày 14/01/2016 đến hết ngày 18/01/2016..J,eF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Nơi nhận:</w:t>
              <w:br/>
              <w:t>- Thủ trưởng Viện KHCNQS;</w:t>
              <w:br/>
              <w:br/>
              <w:t>~ Văn Phòng,</w:t>
              <w:br/>
              <w:t>~ Lưu: VT, HC; L04.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.VIỆN TRƯỞNG</w:t>
              <w:br/>
              <w:t>RVIỆN TRƯỞNG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VIÊN KH-CN QUẦN SỰ</w:t>
              <w:br/>
              <w:t>CÔNG NGHỆ THÔNG TIN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CỘNG HÒA XÃ HỘI CHỦ NGHĨA VIỆT NAM</w:t>
              <w:br/>
              <w:t>Độc lập - Tự do— Hạnh phúc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4I_/VCNTT-HC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, ngày 4š thắng 01 năm 2016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BẢO CÁO</w:t>
              <w:br/>
              <w:t>'Kế hoạch công tác của Thủ trưởng Viện CNTT tại khu vực phía Nam</w:t>
              <w:br/>
              <w:br/>
              <w:t>Căn cứ Kế hoạch công tác năm 2015 và tình hình thực tế nhiệm vụ của đơn</w:t>
              <w:br/>
              <w:t>vị của đơn vị; Viện Công nghệ thông tin báo cáo Kế hoạch công tác của Thủ</w:t>
              <w:br/>
              <w:t>trưởng Viện CNTT tại khu vực phía Nam như sau:</w:t>
              <w:br/>
              <w:br/>
              <w:t>I. Thành phần Đoàn công tác:</w:t>
              <w:br/>
              <w:br/>
              <w:t>1. Đại tá Lê Quang Đức, Viện trưởng, Trưởng đoàn</w:t>
              <w:br/>
              <w:br/>
              <w:t>2. Đại tá Nguyễn Mạnh Linh, Phó Viện trưởng, Ủy viên</w:t>
              <w:br/>
              <w:br/>
              <w:t>3. Đại tá Bùi Ngọc Quang, Phó Viện trưởng, Ủy viên</w:t>
              <w:br/>
              <w:br/>
              <w:t>4. Thượng tá Hoàng Đức Hiển, Trưởng ban Chính trị, Ủy viên</w:t>
              <w:br/>
              <w:br/>
              <w:t>5. Thiếu tá Trần Hoài Nam, Trưởng ban Kế hoạch, Ủy viên</w:t>
              <w:br/>
              <w:br/>
              <w:t>6. Thiếu tá Nghiêm Anh Dũng, Trưởng ban HC-HC, Ủy viên</w:t>
              <w:br/>
              <w:br/>
              <w:t>7. Thiếu tá Nguyễn Thị Thanh Hà, Trưởng ban Tài chính, Ủy viên</w:t>
              <w:br/>
              <w:br/>
              <w:t>II. Nội dung: Dự Hội nghị tổng kết công tác QS-QP Cơ sở phía Nam; Dự</w:t>
              <w:br/>
              <w:t>hội nghị bàn giao nhiệm vụ Chỉ huy phó Cơ sở phía Nam.</w:t>
              <w:br/>
              <w:br/>
              <w:t>1H. Thời gian: Từ ngày 14/01/2016 đến hết ngày 18/01/2016..J,eF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Nơi nhận:</w:t>
              <w:br/>
              <w:t>- Thủ trưởng Viện KHCNQS;</w:t>
              <w:br/>
              <w:br/>
              <w:t>~ Văn Phòng,</w:t>
              <w:br/>
              <w:t>~ Lưu: VT, HC; L04.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.VIỆN TRƯỞNG</w:t>
              <w:br/>
              <w:t>RVIỆN TRƯỞNG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